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0054D" w14:textId="77777777" w:rsidR="004A26CA" w:rsidRDefault="00000000">
      <w:r>
        <w:t>Networking Protocols</w:t>
      </w:r>
    </w:p>
    <w:p w14:paraId="2AC84EAA" w14:textId="77777777" w:rsidR="004A26CA" w:rsidRPr="008C586C" w:rsidRDefault="00000000">
      <w:pPr>
        <w:rPr>
          <w:b/>
          <w:bCs/>
        </w:rPr>
      </w:pPr>
      <w:r w:rsidRPr="008C586C">
        <w:rPr>
          <w:b/>
          <w:bCs/>
        </w:rPr>
        <w:t>1.RIP (Routing Information Protocol):</w:t>
      </w:r>
    </w:p>
    <w:p w14:paraId="617E949D" w14:textId="77777777" w:rsidR="004A26CA" w:rsidRDefault="00000000">
      <w:r>
        <w:t>RIP is a dynamic routing protocol used to help routers share routing information with each other.</w:t>
      </w:r>
    </w:p>
    <w:p w14:paraId="50184877" w14:textId="77777777" w:rsidR="004A26CA" w:rsidRDefault="00000000">
      <w:r>
        <w:t>Network Topology:</w:t>
      </w:r>
    </w:p>
    <w:p w14:paraId="4EA0D99E" w14:textId="6D239940" w:rsidR="004A26CA" w:rsidRDefault="00000000">
      <w:r>
        <w:t>PC1, PC2 -----SW1----- Router1 ----- Router2 ----- SW2 ----- PC</w:t>
      </w:r>
      <w:r w:rsidR="008C586C">
        <w:t>3</w:t>
      </w:r>
      <w:r>
        <w:t xml:space="preserve"> PC</w:t>
      </w:r>
      <w:r w:rsidR="008C586C">
        <w:t>4</w:t>
      </w:r>
    </w:p>
    <w:p w14:paraId="0BC95AD1" w14:textId="77777777" w:rsidR="004A26CA" w:rsidRDefault="00000000">
      <w:r>
        <w:t>Router = C2911, Ethernet Switch = C2960, PCS</w:t>
      </w:r>
    </w:p>
    <w:p w14:paraId="46ADC44A" w14:textId="77777777" w:rsidR="004A26CA" w:rsidRDefault="00000000">
      <w:r>
        <w:t>Networks:</w:t>
      </w:r>
    </w:p>
    <w:p w14:paraId="135025D9" w14:textId="2BE28860" w:rsidR="004A26CA" w:rsidRDefault="00000000">
      <w:r>
        <w:t>PC (1</w:t>
      </w:r>
      <w:r w:rsidR="008C586C">
        <w:t>-2</w:t>
      </w:r>
      <w:r>
        <w:t>) ↔ Router1 = 192.168.1.0/24</w:t>
      </w:r>
    </w:p>
    <w:p w14:paraId="04C8BCF1" w14:textId="77777777" w:rsidR="004A26CA" w:rsidRDefault="00000000">
      <w:r>
        <w:t>Router1 ↔ Router2 = 192.168.2.0/30</w:t>
      </w:r>
    </w:p>
    <w:p w14:paraId="24052B7D" w14:textId="5BC61596" w:rsidR="004A26CA" w:rsidRDefault="00000000">
      <w:r>
        <w:t>PC (</w:t>
      </w:r>
      <w:r w:rsidR="008C586C">
        <w:t>3-4</w:t>
      </w:r>
      <w:r>
        <w:t>) ↔ Router2 = 192.168.3.0/24</w:t>
      </w:r>
    </w:p>
    <w:p w14:paraId="75622E41" w14:textId="77777777" w:rsidR="004A26CA" w:rsidRDefault="00000000">
      <w:r>
        <w:t>Configuration Steps:</w:t>
      </w:r>
    </w:p>
    <w:p w14:paraId="52955744" w14:textId="77777777" w:rsidR="004A26CA" w:rsidRDefault="00000000">
      <w:r>
        <w:t>1. Set IP addresses for all PCs</w:t>
      </w:r>
    </w:p>
    <w:p w14:paraId="4641BC05" w14:textId="37054EA6" w:rsidR="004A26CA" w:rsidRDefault="00000000">
      <w:r>
        <w:t>PC1–PC</w:t>
      </w:r>
      <w:r w:rsidR="008C586C">
        <w:t>2</w:t>
      </w:r>
      <w:r>
        <w:t>: 192.168.1.2 → 192.168.1.</w:t>
      </w:r>
      <w:r w:rsidR="008C586C">
        <w:t>3</w:t>
      </w:r>
      <w:r>
        <w:t xml:space="preserve"> (Gateway: 192.168.1.1)</w:t>
      </w:r>
    </w:p>
    <w:p w14:paraId="62D6F05E" w14:textId="5F6E40C5" w:rsidR="004A26CA" w:rsidRDefault="00000000">
      <w:r>
        <w:t>PC6–PC10: 192.168.3.2 → 192.168.3.</w:t>
      </w:r>
      <w:r w:rsidR="008C586C">
        <w:t>3</w:t>
      </w:r>
      <w:r>
        <w:t xml:space="preserve"> (Gateway: 192.168.3.1)</w:t>
      </w:r>
    </w:p>
    <w:p w14:paraId="6AD03D35" w14:textId="77777777" w:rsidR="004A26CA" w:rsidRDefault="00000000">
      <w:r>
        <w:t>2. Configure Router1:</w:t>
      </w:r>
    </w:p>
    <w:p w14:paraId="51C90C25" w14:textId="77777777" w:rsidR="004A26CA" w:rsidRDefault="00000000">
      <w:r>
        <w:t>switch to privileged EXEC mode</w:t>
      </w:r>
    </w:p>
    <w:p w14:paraId="28E3C4E1" w14:textId="77777777" w:rsidR="004A26CA" w:rsidRDefault="00000000">
      <w:r>
        <w:t>go into global configuration mode</w:t>
      </w:r>
    </w:p>
    <w:p w14:paraId="4504B29F" w14:textId="77777777" w:rsidR="004A26CA" w:rsidRDefault="00000000">
      <w:r>
        <w:t>interface g0/1</w:t>
      </w:r>
    </w:p>
    <w:p w14:paraId="60455128" w14:textId="77777777" w:rsidR="004A26CA" w:rsidRDefault="00000000">
      <w:r>
        <w:t>ip address 192.168.1.1 255.255.255.0</w:t>
      </w:r>
    </w:p>
    <w:p w14:paraId="5E474BBD" w14:textId="77777777" w:rsidR="004A26CA" w:rsidRDefault="00000000">
      <w:r>
        <w:t>activate the port using 'no shutdown'</w:t>
      </w:r>
    </w:p>
    <w:p w14:paraId="70317430" w14:textId="77777777" w:rsidR="004A26CA" w:rsidRDefault="00000000">
      <w:r>
        <w:t>interface g0/0</w:t>
      </w:r>
    </w:p>
    <w:p w14:paraId="3443502C" w14:textId="77777777" w:rsidR="004A26CA" w:rsidRDefault="00000000">
      <w:r>
        <w:t>ip address 192.168.3.1 255.255.255.252</w:t>
      </w:r>
    </w:p>
    <w:p w14:paraId="15676FD8" w14:textId="77777777" w:rsidR="004A26CA" w:rsidRDefault="00000000">
      <w:r>
        <w:t>activate the port using 'no shutdown'</w:t>
      </w:r>
    </w:p>
    <w:p w14:paraId="3C3A6C5D" w14:textId="77777777" w:rsidR="004A26CA" w:rsidRDefault="00000000">
      <w:r>
        <w:t>router rip</w:t>
      </w:r>
    </w:p>
    <w:p w14:paraId="285BFCC9" w14:textId="77777777" w:rsidR="004A26CA" w:rsidRDefault="00000000">
      <w:r>
        <w:t>version 2</w:t>
      </w:r>
    </w:p>
    <w:p w14:paraId="6BFD6C0E" w14:textId="77777777" w:rsidR="004A26CA" w:rsidRDefault="00000000">
      <w:r>
        <w:lastRenderedPageBreak/>
        <w:t>no auto-summary</w:t>
      </w:r>
    </w:p>
    <w:p w14:paraId="74274866" w14:textId="77777777" w:rsidR="004A26CA" w:rsidRDefault="00000000">
      <w:r>
        <w:t>network 192.168.1.0</w:t>
      </w:r>
    </w:p>
    <w:p w14:paraId="22115FE0" w14:textId="77777777" w:rsidR="004A26CA" w:rsidRDefault="00000000">
      <w:r>
        <w:t>network 192.168.3.0</w:t>
      </w:r>
    </w:p>
    <w:p w14:paraId="0F97E0BB" w14:textId="77777777" w:rsidR="004A26CA" w:rsidRDefault="00000000">
      <w:r>
        <w:t>3. Apply similar settings on Router2</w:t>
      </w:r>
    </w:p>
    <w:p w14:paraId="50951CEE" w14:textId="77777777" w:rsidR="004A26CA" w:rsidRDefault="00000000">
      <w:r>
        <w:t>4. Check interface status and routing table</w:t>
      </w:r>
    </w:p>
    <w:p w14:paraId="0383BCBE" w14:textId="77777777" w:rsidR="004A26CA" w:rsidRDefault="00000000">
      <w:r>
        <w:tab/>
        <w:t>interface: show ip interface brief</w:t>
      </w:r>
    </w:p>
    <w:p w14:paraId="6FEC762C" w14:textId="77777777" w:rsidR="004A26CA" w:rsidRDefault="00000000">
      <w:r>
        <w:tab/>
        <w:t>route: show ip route</w:t>
      </w:r>
    </w:p>
    <w:p w14:paraId="5D7E7C2E" w14:textId="77777777" w:rsidR="004A26CA" w:rsidRDefault="00000000">
      <w:r>
        <w:t>5. Perform ping connectivity test between PCs</w:t>
      </w:r>
    </w:p>
    <w:p w14:paraId="586ED6D6" w14:textId="77777777" w:rsidR="004A26CA" w:rsidRDefault="004A26CA"/>
    <w:p w14:paraId="394A146D" w14:textId="77777777" w:rsidR="004A26CA" w:rsidRDefault="004A26CA"/>
    <w:p w14:paraId="69FE66FF" w14:textId="2FFA34C1" w:rsidR="004A26CA" w:rsidRPr="008C586C" w:rsidRDefault="008C586C">
      <w:pPr>
        <w:rPr>
          <w:b/>
          <w:bCs/>
        </w:rPr>
      </w:pPr>
      <w:r>
        <w:rPr>
          <w:b/>
          <w:bCs/>
        </w:rPr>
        <w:t>2.</w:t>
      </w:r>
      <w:r w:rsidR="00000000" w:rsidRPr="008C586C">
        <w:rPr>
          <w:b/>
          <w:bCs/>
        </w:rPr>
        <w:t>EIGRP (Enhanced Interior Gateway Routing Protocol):</w:t>
      </w:r>
    </w:p>
    <w:p w14:paraId="5FC236D3" w14:textId="77777777" w:rsidR="004A26CA" w:rsidRDefault="00000000">
      <w:r>
        <w:t>EIGRP is a hybrid routing protocol known for its efficiency and scalability in managing network routing information. It combines features of both distance-vector and link-state routing protocols.</w:t>
      </w:r>
    </w:p>
    <w:p w14:paraId="38BE35F6" w14:textId="77777777" w:rsidR="004A26CA" w:rsidRDefault="00000000">
      <w:r>
        <w:t>Network Topology:</w:t>
      </w:r>
    </w:p>
    <w:p w14:paraId="3D5BB0B5" w14:textId="77777777" w:rsidR="008C586C" w:rsidRDefault="008C586C" w:rsidP="008C586C">
      <w:r>
        <w:t>PC1, PC2 -----SW1----- Router1 ----- Router2 ----- SW2 ----- PC3 PC4</w:t>
      </w:r>
    </w:p>
    <w:p w14:paraId="6336F5E1" w14:textId="77777777" w:rsidR="004A26CA" w:rsidRDefault="00000000">
      <w:r>
        <w:t>Router = C2911, Ethernet Switch = C2960, PCS</w:t>
      </w:r>
    </w:p>
    <w:p w14:paraId="4E83B14C" w14:textId="77777777" w:rsidR="004A26CA" w:rsidRDefault="00000000">
      <w:r>
        <w:t>Networks:</w:t>
      </w:r>
    </w:p>
    <w:p w14:paraId="2D35946A" w14:textId="7909BC53" w:rsidR="004A26CA" w:rsidRDefault="00000000">
      <w:r>
        <w:t>PC (1-</w:t>
      </w:r>
      <w:r w:rsidR="008C586C">
        <w:t>2</w:t>
      </w:r>
      <w:r>
        <w:t>) ↔ Router1 = 192.168.1.0/24</w:t>
      </w:r>
    </w:p>
    <w:p w14:paraId="7B8B7E3F" w14:textId="77777777" w:rsidR="004A26CA" w:rsidRDefault="00000000">
      <w:r>
        <w:t>Router1 ↔ Router2 = 192.168.2.0/30</w:t>
      </w:r>
    </w:p>
    <w:p w14:paraId="31772BA0" w14:textId="2B4D3394" w:rsidR="004A26CA" w:rsidRDefault="00000000">
      <w:r>
        <w:t>PC (</w:t>
      </w:r>
      <w:r w:rsidR="008C586C">
        <w:t>3-4</w:t>
      </w:r>
      <w:r>
        <w:t>) ↔ Router2 = 192.168.3.0/24</w:t>
      </w:r>
    </w:p>
    <w:p w14:paraId="43D172F7" w14:textId="77777777" w:rsidR="004A26CA" w:rsidRDefault="00000000">
      <w:r>
        <w:t>Configuration Steps:</w:t>
      </w:r>
    </w:p>
    <w:p w14:paraId="55343F67" w14:textId="77777777" w:rsidR="004A26CA" w:rsidRDefault="00000000">
      <w:r>
        <w:t>1. Set IP addresses for all PCs</w:t>
      </w:r>
    </w:p>
    <w:p w14:paraId="50712BCF" w14:textId="51D214EA" w:rsidR="004A26CA" w:rsidRDefault="00000000">
      <w:r>
        <w:t>PC1–PC</w:t>
      </w:r>
      <w:r w:rsidR="008C586C">
        <w:t>2</w:t>
      </w:r>
      <w:r>
        <w:t>: 192.168.1.2 → 192.168.1.</w:t>
      </w:r>
      <w:r w:rsidR="008C586C">
        <w:t>3</w:t>
      </w:r>
      <w:r>
        <w:t xml:space="preserve"> (Gateway: 192.168.1.1)</w:t>
      </w:r>
    </w:p>
    <w:p w14:paraId="20AA726D" w14:textId="5ACD8F17" w:rsidR="004A26CA" w:rsidRDefault="00000000">
      <w:r>
        <w:t>PC</w:t>
      </w:r>
      <w:r w:rsidR="008C586C">
        <w:t>3</w:t>
      </w:r>
      <w:r>
        <w:t>–PC</w:t>
      </w:r>
      <w:r w:rsidR="008C586C">
        <w:t>4</w:t>
      </w:r>
      <w:r>
        <w:t>: 192.168.3.2 → 192.168.3.</w:t>
      </w:r>
      <w:r w:rsidR="008C586C">
        <w:t>3</w:t>
      </w:r>
      <w:r>
        <w:t xml:space="preserve"> (Gateway: 192.168.3.1)</w:t>
      </w:r>
    </w:p>
    <w:p w14:paraId="45F48B5A" w14:textId="77777777" w:rsidR="004A26CA" w:rsidRDefault="00000000">
      <w:r>
        <w:t>2. Configure Router1:</w:t>
      </w:r>
    </w:p>
    <w:p w14:paraId="5192C7AC" w14:textId="77777777" w:rsidR="004A26CA" w:rsidRDefault="00000000">
      <w:r>
        <w:t>switch to privileged EXEC mode</w:t>
      </w:r>
    </w:p>
    <w:p w14:paraId="0702F25F" w14:textId="77777777" w:rsidR="004A26CA" w:rsidRDefault="00000000">
      <w:r>
        <w:lastRenderedPageBreak/>
        <w:t>go into global configuration mode</w:t>
      </w:r>
    </w:p>
    <w:p w14:paraId="1718D4AC" w14:textId="77777777" w:rsidR="004A26CA" w:rsidRDefault="00000000">
      <w:r>
        <w:t>interface g0/1</w:t>
      </w:r>
    </w:p>
    <w:p w14:paraId="2EA379C4" w14:textId="77777777" w:rsidR="004A26CA" w:rsidRDefault="00000000">
      <w:r>
        <w:t>ip address 192.168.1.1 255.255.255.0</w:t>
      </w:r>
    </w:p>
    <w:p w14:paraId="50831F48" w14:textId="77777777" w:rsidR="004A26CA" w:rsidRDefault="00000000">
      <w:r>
        <w:t>activate the port using 'no shutdown'</w:t>
      </w:r>
    </w:p>
    <w:p w14:paraId="5153E725" w14:textId="77777777" w:rsidR="004A26CA" w:rsidRDefault="00000000">
      <w:r>
        <w:t>interface g0/1</w:t>
      </w:r>
    </w:p>
    <w:p w14:paraId="1AD7560D" w14:textId="77777777" w:rsidR="004A26CA" w:rsidRDefault="00000000">
      <w:r>
        <w:t>ip address 192.168.3.1 255.255.255.252</w:t>
      </w:r>
    </w:p>
    <w:p w14:paraId="520D01DF" w14:textId="77777777" w:rsidR="004A26CA" w:rsidRDefault="00000000">
      <w:r>
        <w:t>activate the port using 'no shutdown'</w:t>
      </w:r>
    </w:p>
    <w:p w14:paraId="580D96FC" w14:textId="77777777" w:rsidR="004A26CA" w:rsidRDefault="00000000">
      <w:r>
        <w:t>router eigrp 100</w:t>
      </w:r>
    </w:p>
    <w:p w14:paraId="1C662C9F" w14:textId="77777777" w:rsidR="004A26CA" w:rsidRDefault="00000000">
      <w:r>
        <w:t>network 192.168.1.0 0.0.0.255</w:t>
      </w:r>
    </w:p>
    <w:p w14:paraId="16CA98E5" w14:textId="77777777" w:rsidR="004A26CA" w:rsidRDefault="00000000">
      <w:r>
        <w:t>network 192.168.3.0 0.0.0.3</w:t>
      </w:r>
    </w:p>
    <w:p w14:paraId="75584774" w14:textId="77777777" w:rsidR="004A26CA" w:rsidRDefault="00000000">
      <w:r>
        <w:t>3. Apply similar settings on Router2</w:t>
      </w:r>
    </w:p>
    <w:p w14:paraId="56BA2B2B" w14:textId="77777777" w:rsidR="004A26CA" w:rsidRDefault="00000000">
      <w:r>
        <w:t>4. Check interface status and routing table</w:t>
      </w:r>
    </w:p>
    <w:p w14:paraId="3F16FE8B" w14:textId="77777777" w:rsidR="004A26CA" w:rsidRDefault="00000000">
      <w:r>
        <w:t>interface: show ip interface brief</w:t>
      </w:r>
    </w:p>
    <w:p w14:paraId="702FDFE1" w14:textId="77777777" w:rsidR="004A26CA" w:rsidRDefault="00000000">
      <w:r>
        <w:t>route: show ip route</w:t>
      </w:r>
    </w:p>
    <w:p w14:paraId="77AC9C38" w14:textId="77777777" w:rsidR="004A26CA" w:rsidRDefault="00000000">
      <w:r>
        <w:t>5. Perform ping connectivity test between PCs</w:t>
      </w:r>
    </w:p>
    <w:p w14:paraId="33F1F652" w14:textId="77777777" w:rsidR="004A26CA" w:rsidRDefault="004A26CA"/>
    <w:p w14:paraId="648389DE" w14:textId="5A509FE2" w:rsidR="004A26CA" w:rsidRPr="008C586C" w:rsidRDefault="008C586C">
      <w:pPr>
        <w:rPr>
          <w:b/>
          <w:bCs/>
        </w:rPr>
      </w:pPr>
      <w:r>
        <w:rPr>
          <w:b/>
          <w:bCs/>
        </w:rPr>
        <w:t>3</w:t>
      </w:r>
      <w:r w:rsidR="00000000" w:rsidRPr="008C586C">
        <w:rPr>
          <w:b/>
          <w:bCs/>
        </w:rPr>
        <w:t>. OSPF (Open Shortest Path First):</w:t>
      </w:r>
    </w:p>
    <w:p w14:paraId="254D00F0" w14:textId="77777777" w:rsidR="004A26CA" w:rsidRDefault="00000000">
      <w:r>
        <w:t xml:space="preserve">OSPF a link-state routing protocol used in IP networks to determine the most efficient path for data transmission within an autonomous system. </w:t>
      </w:r>
    </w:p>
    <w:p w14:paraId="1629B143" w14:textId="77777777" w:rsidR="004A26CA" w:rsidRDefault="00000000">
      <w:r>
        <w:t>Network Topology:</w:t>
      </w:r>
    </w:p>
    <w:p w14:paraId="1AF74471" w14:textId="77777777" w:rsidR="008C586C" w:rsidRDefault="008C586C" w:rsidP="008C586C">
      <w:r>
        <w:t>PC1, PC2 -----SW1----- Router1 ----- Router2 ----- SW2 ----- PC3 PC4</w:t>
      </w:r>
    </w:p>
    <w:p w14:paraId="0E9574BB" w14:textId="77777777" w:rsidR="004A26CA" w:rsidRDefault="00000000">
      <w:r>
        <w:t>Router = C2911, Ethernet Switch = C2960, PCS</w:t>
      </w:r>
    </w:p>
    <w:p w14:paraId="16ABF2C4" w14:textId="77777777" w:rsidR="004A26CA" w:rsidRDefault="00000000">
      <w:r>
        <w:t>Networks:</w:t>
      </w:r>
    </w:p>
    <w:p w14:paraId="5D8D11F5" w14:textId="0D032119" w:rsidR="004A26CA" w:rsidRDefault="00000000">
      <w:r>
        <w:t>PC (1-</w:t>
      </w:r>
      <w:r w:rsidR="008C586C">
        <w:t>2</w:t>
      </w:r>
      <w:r>
        <w:t>) ↔ Router1 = 192.168.1.0/24</w:t>
      </w:r>
    </w:p>
    <w:p w14:paraId="07F6CC28" w14:textId="77777777" w:rsidR="004A26CA" w:rsidRDefault="00000000">
      <w:r>
        <w:t>Router1 ↔ Router2 = 192.168.2.0/30</w:t>
      </w:r>
    </w:p>
    <w:p w14:paraId="2202E071" w14:textId="076DB287" w:rsidR="004A26CA" w:rsidRDefault="00000000">
      <w:r>
        <w:t>PC (</w:t>
      </w:r>
      <w:r w:rsidR="008C586C">
        <w:t>3-4</w:t>
      </w:r>
      <w:r>
        <w:t>) ↔ Router2 = 192.168.3.0/24</w:t>
      </w:r>
    </w:p>
    <w:p w14:paraId="63691495" w14:textId="77777777" w:rsidR="004A26CA" w:rsidRDefault="00000000">
      <w:r>
        <w:lastRenderedPageBreak/>
        <w:t>Configuration Steps:</w:t>
      </w:r>
    </w:p>
    <w:p w14:paraId="5147878C" w14:textId="77777777" w:rsidR="004A26CA" w:rsidRDefault="00000000">
      <w:r>
        <w:t>1. Set IP addresses for all PCs</w:t>
      </w:r>
    </w:p>
    <w:p w14:paraId="4027E385" w14:textId="4F8CC456" w:rsidR="004A26CA" w:rsidRDefault="00000000">
      <w:r>
        <w:t>PC1–PC</w:t>
      </w:r>
      <w:r w:rsidR="008C586C">
        <w:t>2</w:t>
      </w:r>
      <w:r>
        <w:t>: 192.168.1.2 → 192.168.1.</w:t>
      </w:r>
      <w:r w:rsidR="008C586C">
        <w:t>3</w:t>
      </w:r>
      <w:r>
        <w:t xml:space="preserve"> (Gateway: 192.168.1.1)</w:t>
      </w:r>
    </w:p>
    <w:p w14:paraId="5550411A" w14:textId="7403ED06" w:rsidR="004A26CA" w:rsidRDefault="00000000">
      <w:r>
        <w:t>PC</w:t>
      </w:r>
      <w:r w:rsidR="008C586C">
        <w:t>3</w:t>
      </w:r>
      <w:r>
        <w:t>–PC</w:t>
      </w:r>
      <w:r w:rsidR="008C586C">
        <w:t>4</w:t>
      </w:r>
      <w:r>
        <w:t>: 192.168.3.2 → 192.168.3.</w:t>
      </w:r>
      <w:r w:rsidR="008C586C">
        <w:t>3</w:t>
      </w:r>
      <w:r>
        <w:t xml:space="preserve"> (Gateway: 192.168.3.1)</w:t>
      </w:r>
    </w:p>
    <w:p w14:paraId="02DE6FD8" w14:textId="77777777" w:rsidR="004A26CA" w:rsidRDefault="00000000">
      <w:r>
        <w:t>2. Configure Router1:</w:t>
      </w:r>
    </w:p>
    <w:p w14:paraId="2A756C70" w14:textId="77777777" w:rsidR="004A26CA" w:rsidRDefault="00000000">
      <w:r>
        <w:t>switch to privileged EXEC mode</w:t>
      </w:r>
    </w:p>
    <w:p w14:paraId="75CDDCA7" w14:textId="77777777" w:rsidR="004A26CA" w:rsidRDefault="00000000">
      <w:r>
        <w:t>go into global configuration mode</w:t>
      </w:r>
    </w:p>
    <w:p w14:paraId="7596ECF3" w14:textId="77777777" w:rsidR="004A26CA" w:rsidRDefault="00000000">
      <w:r>
        <w:t>interface g0/1</w:t>
      </w:r>
    </w:p>
    <w:p w14:paraId="3A0D10E7" w14:textId="77777777" w:rsidR="004A26CA" w:rsidRDefault="00000000">
      <w:r>
        <w:t>ip address 192.168.1.1 255.255.255.0</w:t>
      </w:r>
    </w:p>
    <w:p w14:paraId="224E33AE" w14:textId="77777777" w:rsidR="004A26CA" w:rsidRDefault="00000000">
      <w:r>
        <w:t>activate the port using 'no shutdown'</w:t>
      </w:r>
    </w:p>
    <w:p w14:paraId="2D2151CF" w14:textId="77777777" w:rsidR="004A26CA" w:rsidRDefault="00000000">
      <w:r>
        <w:t>interface g0/1</w:t>
      </w:r>
    </w:p>
    <w:p w14:paraId="724C437E" w14:textId="77777777" w:rsidR="004A26CA" w:rsidRDefault="00000000">
      <w:r>
        <w:t>ip address 192.168.3.1 255.255.255.252</w:t>
      </w:r>
    </w:p>
    <w:p w14:paraId="72C63C0C" w14:textId="77777777" w:rsidR="004A26CA" w:rsidRDefault="00000000">
      <w:r>
        <w:t>activate the port using 'no shutdown'</w:t>
      </w:r>
    </w:p>
    <w:p w14:paraId="39FA7B31" w14:textId="77777777" w:rsidR="004A26CA" w:rsidRDefault="00000000">
      <w:r>
        <w:t>router ospf 1</w:t>
      </w:r>
    </w:p>
    <w:p w14:paraId="5954D0C1" w14:textId="77777777" w:rsidR="004A26CA" w:rsidRDefault="00000000">
      <w:r>
        <w:t>network 192.168.1.0 0.0.0.255 area 0</w:t>
      </w:r>
    </w:p>
    <w:p w14:paraId="25D960AB" w14:textId="77777777" w:rsidR="004A26CA" w:rsidRDefault="00000000">
      <w:r>
        <w:t>network 92.168.3.0 0.0.0.3 area 0</w:t>
      </w:r>
    </w:p>
    <w:p w14:paraId="1F5E50D2" w14:textId="77777777" w:rsidR="004A26CA" w:rsidRDefault="00000000">
      <w:r>
        <w:t>3. Apply similar settings on Router2</w:t>
      </w:r>
    </w:p>
    <w:p w14:paraId="004F53D2" w14:textId="77777777" w:rsidR="004A26CA" w:rsidRDefault="00000000">
      <w:r>
        <w:t>4. Check interface status and routing table</w:t>
      </w:r>
    </w:p>
    <w:p w14:paraId="7E4F565C" w14:textId="77777777" w:rsidR="004A26CA" w:rsidRDefault="00000000">
      <w:r>
        <w:t>interface: show ip interface brief</w:t>
      </w:r>
    </w:p>
    <w:p w14:paraId="44B0F4AB" w14:textId="77777777" w:rsidR="004A26CA" w:rsidRDefault="00000000">
      <w:r>
        <w:t>route: show ip route</w:t>
      </w:r>
    </w:p>
    <w:p w14:paraId="53A725E7" w14:textId="77777777" w:rsidR="004A26CA" w:rsidRDefault="00000000">
      <w:r>
        <w:t>5. Perform ping connectivity test between PCs</w:t>
      </w:r>
    </w:p>
    <w:p w14:paraId="4E65EA54" w14:textId="77777777" w:rsidR="004A26CA" w:rsidRDefault="004A26CA"/>
    <w:p w14:paraId="394C35A6" w14:textId="77777777" w:rsidR="004A26CA" w:rsidRDefault="004A26CA"/>
    <w:p w14:paraId="3BB3057C" w14:textId="7C4DA6D6" w:rsidR="004A26CA" w:rsidRPr="008C586C" w:rsidRDefault="008C586C">
      <w:pPr>
        <w:rPr>
          <w:b/>
          <w:bCs/>
        </w:rPr>
      </w:pPr>
      <w:r>
        <w:rPr>
          <w:b/>
          <w:bCs/>
        </w:rPr>
        <w:t>4</w:t>
      </w:r>
      <w:r w:rsidR="00000000" w:rsidRPr="008C586C">
        <w:rPr>
          <w:b/>
          <w:bCs/>
        </w:rPr>
        <w:t>. BGP (Border Gateway Protocol):</w:t>
      </w:r>
    </w:p>
    <w:p w14:paraId="5DE63A44" w14:textId="77777777" w:rsidR="004A26CA" w:rsidRDefault="00000000">
      <w:r>
        <w:t>BGP is a routing protocol that governs how networks communicate and exchange routing information on the internet.</w:t>
      </w:r>
    </w:p>
    <w:p w14:paraId="645622D6" w14:textId="77777777" w:rsidR="004A26CA" w:rsidRDefault="00000000">
      <w:r>
        <w:lastRenderedPageBreak/>
        <w:t>Network Topology:</w:t>
      </w:r>
    </w:p>
    <w:p w14:paraId="5783474E" w14:textId="77777777" w:rsidR="004A26CA" w:rsidRDefault="00000000">
      <w:r>
        <w:t>PC1, PC2, PC3, PC4, PC5 -----SW1----- Router1 ----- Router2 ----- SW2 ----- PC6, PC7, PC8, PC9, PC10</w:t>
      </w:r>
    </w:p>
    <w:p w14:paraId="625353D3" w14:textId="77777777" w:rsidR="004A26CA" w:rsidRDefault="00000000">
      <w:r>
        <w:t>Router = C2911, Ethernet Switch = C2960, PCS</w:t>
      </w:r>
    </w:p>
    <w:p w14:paraId="31C3B359" w14:textId="77777777" w:rsidR="004A26CA" w:rsidRDefault="00000000">
      <w:r>
        <w:t>Networks:</w:t>
      </w:r>
    </w:p>
    <w:p w14:paraId="3BC4342D" w14:textId="77777777" w:rsidR="004A26CA" w:rsidRDefault="00000000">
      <w:r>
        <w:t>PC (1-5) ↔ Router1 = 192.168.1.0/24</w:t>
      </w:r>
    </w:p>
    <w:p w14:paraId="711269D4" w14:textId="77777777" w:rsidR="004A26CA" w:rsidRDefault="00000000">
      <w:r>
        <w:t>Router1 ↔ Router2 = 192.168.2.0/30</w:t>
      </w:r>
    </w:p>
    <w:p w14:paraId="6A72CECB" w14:textId="77777777" w:rsidR="004A26CA" w:rsidRDefault="00000000">
      <w:r>
        <w:t>PC (6-10) ↔ Router2 = 192.168.3.0/24</w:t>
      </w:r>
    </w:p>
    <w:p w14:paraId="5174276C" w14:textId="77777777" w:rsidR="004A26CA" w:rsidRDefault="00000000">
      <w:r>
        <w:t>Configuration Steps:</w:t>
      </w:r>
    </w:p>
    <w:p w14:paraId="701946BA" w14:textId="77777777" w:rsidR="004A26CA" w:rsidRDefault="00000000">
      <w:r>
        <w:t>1. Set IP addresses for all PCs</w:t>
      </w:r>
    </w:p>
    <w:p w14:paraId="14BB4E60" w14:textId="77777777" w:rsidR="004A26CA" w:rsidRDefault="00000000">
      <w:r>
        <w:t>PC1–PC5: 192.168.1.2 → 192.168.1.6 (Gateway: 192.168.1.1)</w:t>
      </w:r>
    </w:p>
    <w:p w14:paraId="70BA75A4" w14:textId="77777777" w:rsidR="004A26CA" w:rsidRDefault="00000000">
      <w:r>
        <w:t>PC6–PC10: 192.168.3.2 → 192.168.3.6 (Gateway: 192.168.3.1)</w:t>
      </w:r>
    </w:p>
    <w:p w14:paraId="3C3FFA55" w14:textId="77777777" w:rsidR="004A26CA" w:rsidRDefault="00000000">
      <w:r>
        <w:t>2. Configure Router1:</w:t>
      </w:r>
    </w:p>
    <w:p w14:paraId="7D735C20" w14:textId="77777777" w:rsidR="004A26CA" w:rsidRDefault="00000000">
      <w:r>
        <w:t>switch to privileged EXEC mode</w:t>
      </w:r>
    </w:p>
    <w:p w14:paraId="4DA2423E" w14:textId="77777777" w:rsidR="004A26CA" w:rsidRDefault="00000000">
      <w:r>
        <w:t>go into global configuration mode</w:t>
      </w:r>
    </w:p>
    <w:p w14:paraId="64D41FDC" w14:textId="77777777" w:rsidR="004A26CA" w:rsidRDefault="00000000">
      <w:r>
        <w:t>interface g0/1</w:t>
      </w:r>
    </w:p>
    <w:p w14:paraId="38D724DF" w14:textId="77777777" w:rsidR="004A26CA" w:rsidRDefault="00000000">
      <w:r>
        <w:t>ip address 192.168.1.1 255.255.255.0</w:t>
      </w:r>
    </w:p>
    <w:p w14:paraId="30AE52B5" w14:textId="77777777" w:rsidR="004A26CA" w:rsidRDefault="00000000">
      <w:r>
        <w:t>activate the port using 'no shutdown'</w:t>
      </w:r>
    </w:p>
    <w:p w14:paraId="2AA7BF79" w14:textId="77777777" w:rsidR="004A26CA" w:rsidRDefault="00000000">
      <w:r>
        <w:t>interface g0/1</w:t>
      </w:r>
    </w:p>
    <w:p w14:paraId="00695702" w14:textId="77777777" w:rsidR="004A26CA" w:rsidRDefault="00000000">
      <w:r>
        <w:t>ip address 192.168.3.1 255.255.255.252</w:t>
      </w:r>
    </w:p>
    <w:p w14:paraId="643B973B" w14:textId="77777777" w:rsidR="004A26CA" w:rsidRDefault="00000000">
      <w:r>
        <w:t>activate the port using 'no shutdown'</w:t>
      </w:r>
    </w:p>
    <w:p w14:paraId="5D25926B" w14:textId="77777777" w:rsidR="004A26CA" w:rsidRDefault="00000000">
      <w:r>
        <w:t>router bpg 65002</w:t>
      </w:r>
    </w:p>
    <w:p w14:paraId="056EEEE3" w14:textId="77777777" w:rsidR="004A26CA" w:rsidRDefault="00000000">
      <w:r>
        <w:t>network 192.168.1.0 mask 255.255.255.0</w:t>
      </w:r>
    </w:p>
    <w:p w14:paraId="0BCF300B" w14:textId="77777777" w:rsidR="004A26CA" w:rsidRDefault="00000000">
      <w:r>
        <w:t>network 192.168.3.0 mask 255.255.255.252</w:t>
      </w:r>
    </w:p>
    <w:p w14:paraId="2672C49A" w14:textId="77777777" w:rsidR="004A26CA" w:rsidRDefault="00000000">
      <w:r>
        <w:t>neighbor 192.168.3.2 remote-as 65003</w:t>
      </w:r>
    </w:p>
    <w:p w14:paraId="1BED210A" w14:textId="77777777" w:rsidR="004A26CA" w:rsidRDefault="004A26CA"/>
    <w:p w14:paraId="73192EFB" w14:textId="77777777" w:rsidR="004A26CA" w:rsidRDefault="00000000">
      <w:r>
        <w:lastRenderedPageBreak/>
        <w:t>3. Configure Router2:</w:t>
      </w:r>
    </w:p>
    <w:p w14:paraId="282C55C9" w14:textId="77777777" w:rsidR="004A26CA" w:rsidRDefault="00000000">
      <w:r>
        <w:t>switch to privileged EXEC mode</w:t>
      </w:r>
    </w:p>
    <w:p w14:paraId="47E3CA93" w14:textId="77777777" w:rsidR="004A26CA" w:rsidRDefault="00000000">
      <w:r>
        <w:t>go into global configuration mode</w:t>
      </w:r>
    </w:p>
    <w:p w14:paraId="08DF38FB" w14:textId="77777777" w:rsidR="004A26CA" w:rsidRDefault="00000000">
      <w:r>
        <w:t>interface g0/1</w:t>
      </w:r>
    </w:p>
    <w:p w14:paraId="7699A4E9" w14:textId="77777777" w:rsidR="004A26CA" w:rsidRDefault="00000000">
      <w:r>
        <w:t>ip address 192.168.2.1 255.255.255.0</w:t>
      </w:r>
    </w:p>
    <w:p w14:paraId="7F587387" w14:textId="77777777" w:rsidR="004A26CA" w:rsidRDefault="00000000">
      <w:r>
        <w:t>activate the port using 'no shutdown'</w:t>
      </w:r>
    </w:p>
    <w:p w14:paraId="7F551007" w14:textId="77777777" w:rsidR="004A26CA" w:rsidRDefault="00000000">
      <w:r>
        <w:t>interface g0/1</w:t>
      </w:r>
    </w:p>
    <w:p w14:paraId="7D54E4D6" w14:textId="77777777" w:rsidR="004A26CA" w:rsidRDefault="00000000">
      <w:r>
        <w:t>ip address 192.168.3.2 255.255.255.252</w:t>
      </w:r>
    </w:p>
    <w:p w14:paraId="3CDBCF2B" w14:textId="77777777" w:rsidR="004A26CA" w:rsidRDefault="00000000">
      <w:r>
        <w:t>activate the port using 'no shutdown'</w:t>
      </w:r>
    </w:p>
    <w:p w14:paraId="57A76DFA" w14:textId="77777777" w:rsidR="004A26CA" w:rsidRDefault="00000000">
      <w:r>
        <w:t>router bpg 65003</w:t>
      </w:r>
    </w:p>
    <w:p w14:paraId="4D32E2FE" w14:textId="77777777" w:rsidR="004A26CA" w:rsidRDefault="00000000">
      <w:r>
        <w:t>network 192.168.2.0 mask 255.255.255.0</w:t>
      </w:r>
    </w:p>
    <w:p w14:paraId="343AF594" w14:textId="77777777" w:rsidR="004A26CA" w:rsidRDefault="00000000">
      <w:r>
        <w:t>network 192.168.3.0 mask 255.255.255.252</w:t>
      </w:r>
    </w:p>
    <w:p w14:paraId="54EBF74C" w14:textId="77777777" w:rsidR="004A26CA" w:rsidRDefault="00000000">
      <w:r>
        <w:t>neighbor 192.168.3.1 remote-as 65002</w:t>
      </w:r>
    </w:p>
    <w:p w14:paraId="7B7AF1DA" w14:textId="77777777" w:rsidR="004A26CA" w:rsidRDefault="00000000">
      <w:r>
        <w:t>4. Check interface status and routing table</w:t>
      </w:r>
    </w:p>
    <w:p w14:paraId="369D30D5" w14:textId="77777777" w:rsidR="004A26CA" w:rsidRDefault="00000000">
      <w:r>
        <w:t>interface: show ip interface brief</w:t>
      </w:r>
    </w:p>
    <w:p w14:paraId="47671FF0" w14:textId="77777777" w:rsidR="004A26CA" w:rsidRDefault="00000000">
      <w:r>
        <w:t>route: show ip route</w:t>
      </w:r>
    </w:p>
    <w:p w14:paraId="5A411BBE" w14:textId="77777777" w:rsidR="004A26CA" w:rsidRDefault="00000000">
      <w:r>
        <w:t>5. Perform ping connectivity test between PCs</w:t>
      </w:r>
    </w:p>
    <w:p w14:paraId="6B3E9C8F" w14:textId="77777777" w:rsidR="00B95575" w:rsidRDefault="00B95575"/>
    <w:p w14:paraId="5FCACF20" w14:textId="37DA9B91" w:rsidR="00B95575" w:rsidRDefault="00B95575">
      <w:r>
        <w:rPr>
          <w:noProof/>
        </w:rPr>
        <w:drawing>
          <wp:inline distT="0" distB="0" distL="0" distR="0" wp14:anchorId="588EEAEE" wp14:editId="0D3972FF">
            <wp:extent cx="5486400" cy="1901825"/>
            <wp:effectExtent l="0" t="0" r="0" b="3175"/>
            <wp:docPr id="493213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13599" name="Picture 4932135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34E6" w14:textId="77777777" w:rsidR="004A26CA" w:rsidRDefault="004A26CA"/>
    <w:p w14:paraId="31440C1C" w14:textId="77777777" w:rsidR="004A26CA" w:rsidRDefault="004A26CA"/>
    <w:sectPr w:rsidR="004A26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7147255">
    <w:abstractNumId w:val="8"/>
  </w:num>
  <w:num w:numId="2" w16cid:durableId="613680252">
    <w:abstractNumId w:val="6"/>
  </w:num>
  <w:num w:numId="3" w16cid:durableId="1467312948">
    <w:abstractNumId w:val="5"/>
  </w:num>
  <w:num w:numId="4" w16cid:durableId="1441947021">
    <w:abstractNumId w:val="4"/>
  </w:num>
  <w:num w:numId="5" w16cid:durableId="213466925">
    <w:abstractNumId w:val="7"/>
  </w:num>
  <w:num w:numId="6" w16cid:durableId="1434477805">
    <w:abstractNumId w:val="3"/>
  </w:num>
  <w:num w:numId="7" w16cid:durableId="1972587440">
    <w:abstractNumId w:val="2"/>
  </w:num>
  <w:num w:numId="8" w16cid:durableId="1851868973">
    <w:abstractNumId w:val="1"/>
  </w:num>
  <w:num w:numId="9" w16cid:durableId="14898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26CA"/>
    <w:rsid w:val="008C586C"/>
    <w:rsid w:val="00AA1D8D"/>
    <w:rsid w:val="00B47730"/>
    <w:rsid w:val="00B95575"/>
    <w:rsid w:val="00CB0664"/>
    <w:rsid w:val="00F455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6FFCD6"/>
  <w14:defaultImageDpi w14:val="300"/>
  <w15:docId w15:val="{5395C753-8047-43FB-96FC-06EDA60E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86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SUNEETHA THOTA</cp:lastModifiedBy>
  <cp:revision>2</cp:revision>
  <dcterms:created xsi:type="dcterms:W3CDTF">2013-12-23T23:15:00Z</dcterms:created>
  <dcterms:modified xsi:type="dcterms:W3CDTF">2025-08-12T05:38:00Z</dcterms:modified>
  <cp:category/>
</cp:coreProperties>
</file>